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കൊച്ചി മെട്രോ ഡോക്യുമെന്റ് മാനേജ്മെന്റ് സിസ്റ്റം (DocuTrack)</w:t>
      </w:r>
    </w:p>
    <w:p>
      <w:r>
        <w:t>പ്രശ്നാവിവരണം:</w:t>
        <w:br/>
        <w:t>കൊച്ചി മെട്രോയിൽ ദിവസേന ആയിരക്കണക്കിന് ഡോക്യുമെന്റുകൾ എത്തുന്നു. എഞ്ചിനീയറിംഗ് ഡ്രോയിംഗ്, മെയിന്റനൻസ് ജോബ് കാർഡുകൾ, ഇൻസിഡന്റ് റിപ്പോർട്ടുകൾ, വെൻഡർ ഇൻവോയ്സുകൾ, ഹ്യുമൻ റിസോഴ്‌സ് പോളിസികൾ, നിയമ രേഖകൾ, മറ്റു മന്ത്രാലയങ്ങളിലെ നിർദേശങ്ങൾ എന്നിവയും ഉൾപ്പെടുന്നു. ഈ ഡോക്യുമെന്റുകൾ ഇമെയിൽ, ഷെയർപോയിന്റ്, വാട്സ്ആപ്പ് PDF, ഹാർഡ് കോപി സ്കാൻ എന്നിങ്ങനെ വിവിധ രൂപത്തിൽ എത്തുന്നു. പലപ്പോഴും മലയാളത്തിലും ഇംഗ്ലീഷിലും ഉള്ളതിനാൽ വിവരങ്ങൾ തിരയുന്നതിനും മനസ്സിലാക്കുന്നതിനും വലിയ സമയ നഷ്ടമാകുന്നു.</w:t>
        <w:br/>
      </w:r>
    </w:p>
    <w:p>
      <w:r>
        <w:t>പരിഹാരം:</w:t>
        <w:br/>
        <w:t>DocuTrack എന്ന ഒരു ഇൻറലിജന്റ് ഡോക്യുമെന്റ് മാനേജ്മെന്റ് സിസ്റ്റം ഉപയോഗിച്ച് എല്ലാ ഡോക്യുമെന്റുകളും സ്വയം വർഗ്ഗീകരിക്കാനും സംഗ്രഹിക്കാനും ഉപയോഗകർക്ക് ആവശ്യമായ വിവരങ്ങൾ വേഗത്തിൽ ലഭ്യമാക്കാനും കഴിയും. ഇത് തീരുമാനം എടുക്കുന്നതിനുള്ള സമയം കുറയ്ക്കുകയും, നിയന്ത്രണ നിയമങ്ങൾ പാലിക്കുന്നതിൽ സഹായിക്കുകയും, വിഭാഗങ്ങൾ തമ്മിലുള്ള സഹകരണത്തെ മെച്ചപ്പെടുത്തുകയും ചെയ്യും.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