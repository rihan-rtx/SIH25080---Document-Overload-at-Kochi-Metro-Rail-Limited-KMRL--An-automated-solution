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Leave Application</w:t>
      </w:r>
    </w:p>
    <w:p>
      <w:pPr>
        <w:pStyle w:val="Heading2"/>
      </w:pPr>
      <w:r>
        <w:t>English Version</w:t>
      </w:r>
    </w:p>
    <w:p>
      <w:r>
        <w:t>To,</w:t>
        <w:br/>
        <w:t>The Depot Manager</w:t>
        <w:br/>
        <w:t>Kochi Metro Rail Limited</w:t>
        <w:br/>
        <w:br/>
        <w:t>Subject: Leave Application</w:t>
        <w:br/>
        <w:br/>
        <w:t>Respected Sir,</w:t>
        <w:br/>
        <w:t>I request 3 days leave from 20-09-2025 to 22-09-2025 due to personal reasons.</w:t>
        <w:br/>
        <w:br/>
        <w:t>Employee Name: Divya Menon</w:t>
        <w:br/>
        <w:t>Employee ID: KMRL-OA-045</w:t>
        <w:br/>
        <w:t>Designation: Operations Assistant</w:t>
        <w:br/>
        <w:br/>
        <w:t>Thanking You,</w:t>
        <w:br/>
        <w:t>Divya Menon</w:t>
        <w:br/>
        <w:t>Date: 18-09-2025</w:t>
      </w:r>
    </w:p>
    <w:p>
      <w:pPr>
        <w:pStyle w:val="Heading2"/>
      </w:pPr>
      <w:r>
        <w:t>Malayalam Version</w:t>
      </w:r>
    </w:p>
    <w:p>
      <w:r>
        <w:t>ക്ക്,</w:t>
        <w:br/>
        <w:t>ഡിപ്പോ മാനേജർ,</w:t>
        <w:br/>
        <w:t>കൊച്ചി മെട്രോ റെയിൽ ലിമിറ്റഡ്</w:t>
        <w:br/>
        <w:br/>
        <w:t>വിഷയം: ലീവ് അപേക്ഷ</w:t>
        <w:br/>
        <w:br/>
        <w:t>പ്രിയ സാർ,</w:t>
        <w:br/>
        <w:t>എനിക്ക് വ്യക്തിപരമായ കാരണങ്ങളാൽ 20-09-2025 മുതൽ 22-09-2025 വരെ 3 ദിവസത്തെ അവധി അനുവദിക്കണമെന്നു അപേക്ഷിക്കുന്നു.</w:t>
        <w:br/>
        <w:br/>
        <w:t>എംപ്ലോയി പേര്: ദിവ്യ മേനോൻ</w:t>
        <w:br/>
        <w:t>എംപ്ലോയി ഐഡി: KMRL-OA-045</w:t>
        <w:br/>
        <w:t>ഡെസിഗ്നേഷൻ: ഓപ്പറേഷൻസ് അസിസ്റ്റന്റ്</w:t>
        <w:br/>
        <w:br/>
        <w:t>നന്ദി,</w:t>
        <w:br/>
        <w:t>ദിവ്യ മേനോൻ</w:t>
        <w:br/>
        <w:t>തീയതി: 18-09-2025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