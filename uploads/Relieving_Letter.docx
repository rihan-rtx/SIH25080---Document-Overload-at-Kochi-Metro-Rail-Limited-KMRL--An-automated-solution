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Relieving Letter</w:t>
      </w:r>
    </w:p>
    <w:p>
      <w:pPr>
        <w:pStyle w:val="Heading2"/>
      </w:pPr>
      <w:r>
        <w:t>English Version</w:t>
      </w:r>
    </w:p>
    <w:p>
      <w:r>
        <w:t>Relieving Letter</w:t>
        <w:br/>
        <w:br/>
        <w:t xml:space="preserve">This is to certify that Mr. Joseph Mathew (Employee ID: KMRL-OS-032) </w:t>
        <w:br/>
        <w:t xml:space="preserve">was employed with Kochi Metro Rail Limited from 15-03-2021 to 14-09-2025 </w:t>
        <w:br/>
        <w:t xml:space="preserve">as Operations Supervisor.  </w:t>
        <w:br/>
        <w:br/>
        <w:t xml:space="preserve">He has been relieved from his duties effective 14-09-2025.  </w:t>
        <w:br/>
        <w:t>We thank him for his valuable services and wish him all the best.</w:t>
        <w:br/>
        <w:br/>
        <w:t>Issued on: 18-09-2025</w:t>
        <w:br/>
        <w:t>Authorized Signatory: HR Manager, KMRL</w:t>
      </w:r>
    </w:p>
    <w:p>
      <w:pPr>
        <w:pStyle w:val="Heading2"/>
      </w:pPr>
      <w:r>
        <w:t>Malayalam Version</w:t>
      </w:r>
    </w:p>
    <w:p>
      <w:r>
        <w:t>റിലീവിംഗ് ലെറ്റർ</w:t>
        <w:br/>
        <w:br/>
        <w:t xml:space="preserve">ശ്രീ. ജോസഫ് മാത്യു (എംപ്ലോയി ഐഡി: KMRL-OS-032) </w:t>
        <w:br/>
        <w:t xml:space="preserve">15-03-2021 മുതൽ 14-09-2025 വരെ കൊച്ചി മെട്രോ റെയിൽ ലിമിറ്റഡിൽ </w:t>
        <w:br/>
        <w:t xml:space="preserve">ഓപ്പറേഷൻസ് സൂപ്പർവൈസർ ആയി ജോലി ചെയ്തു.  </w:t>
        <w:br/>
        <w:br/>
        <w:t xml:space="preserve">അദ്ദേഹത്തെ 14-09-2025 മുതൽ ഔദ്യോഗിക ചുമതലകളിൽ നിന്ന് റിലീവ് ചെയ്തു.  </w:t>
        <w:br/>
        <w:t xml:space="preserve">അദ്ദേഹത്തിന്റെ വിലപ്പെട്ട സേവനങ്ങൾക്ക് നന്ദി പറയുന്നു, </w:t>
        <w:br/>
        <w:t>ഭാവിയിൽ എല്ലാ വിജയങ്ങളും ആശംസിക്കുന്നു.</w:t>
        <w:br/>
        <w:br/>
        <w:t>ജാരി ചെയ്തത്: 18-09-2025</w:t>
        <w:br/>
        <w:t>അധികൃതൻ: എച്ച്ആർ മാനേജർ, KMRL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