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Card</w:t>
      </w:r>
    </w:p>
    <w:p>
      <w:pPr>
        <w:pStyle w:val="Heading2"/>
      </w:pPr>
      <w:r>
        <w:t>English Version</w:t>
      </w:r>
    </w:p>
    <w:p>
      <w:r>
        <w:t>Job Card – Maintenance Work Order</w:t>
        <w:br/>
        <w:t>Trainset: KMRL-TS-08</w:t>
        <w:br/>
        <w:t>Job Card No.: JC-2025-1443</w:t>
        <w:br/>
        <w:t>Status: OPEN</w:t>
        <w:br/>
        <w:t>Work Details: Brake pad replacement pending</w:t>
        <w:br/>
        <w:t>Issued On: 16-09-2025</w:t>
        <w:br/>
        <w:t>Responsible Section: Rolling Stock</w:t>
        <w:br/>
        <w:t>Supervisor: A. Joseph, Depot Engineer</w:t>
      </w:r>
    </w:p>
    <w:p>
      <w:pPr>
        <w:pStyle w:val="Heading2"/>
      </w:pPr>
      <w:r>
        <w:t>Malayalam Version</w:t>
      </w:r>
    </w:p>
    <w:p>
      <w:r>
        <w:t>ജോബ് കാർഡ് – മെയിന്റനൻസ് വർക്ക് ഓർഡർ</w:t>
        <w:br/>
        <w:t>ട്രെയിൻസെറ്റ്: KMRL-TS-08</w:t>
        <w:br/>
        <w:t>ജോബ് കാർഡ് നമ്പർ: JC-2025-1443</w:t>
        <w:br/>
        <w:t>സ്റ്റാറ്റസ്: ഓപ്പൺ</w:t>
        <w:br/>
        <w:t>പ്രവർത്തന വിശദാംശങ്ങൾ: ബ്രേക്ക് പാഡ് മാറ്റം ബാക്കി</w:t>
        <w:br/>
        <w:t>തീയതി: 16-09-2025</w:t>
        <w:br/>
        <w:t>ചുമതല വകുപ്പ്: റോളിംഗ് സ്റ്റോക്ക്</w:t>
        <w:br/>
        <w:t>സൂപ്പർവൈസർ: എ. ജോസഫ്, ഡിപ്പോ എൻജിനീയർ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