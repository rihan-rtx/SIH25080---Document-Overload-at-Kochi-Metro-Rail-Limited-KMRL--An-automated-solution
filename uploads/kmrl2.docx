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Employee Document Certificates – Kochi Metro Rail Limited (KMRL)</w:t>
      </w:r>
    </w:p>
    <w:p>
      <w:r>
        <w:t>Problem Statement: Document Overload at KMRL – An Automated Solution</w:t>
      </w:r>
    </w:p>
    <w:p>
      <w:r>
        <w:t>Date: 18/09/2025</w:t>
      </w:r>
    </w:p>
    <w:p>
      <w:pPr>
        <w:pStyle w:val="Heading2"/>
      </w:pPr>
      <w:r>
        <w:t>English Version</w:t>
      </w:r>
    </w:p>
    <w:p>
      <w:r>
        <w:t>Kochi Metro Rail Limited (KMRL)</w:t>
      </w:r>
    </w:p>
    <w:p>
      <w:r>
        <w:t>Document Access Certificate – Employee ID: KMRL-EMP-1001</w:t>
      </w:r>
    </w:p>
    <w:p>
      <w:r>
        <w:t>Issued By: Document Control Department</w:t>
      </w:r>
    </w:p>
    <w:p>
      <w:r>
        <w:t>Certificate ID: DAC-2025-0011</w:t>
      </w:r>
    </w:p>
    <w:p>
      <w:r>
        <w:t>Validity Period: 18-09-2025 to 18-12-2025</w:t>
      </w:r>
    </w:p>
    <w:p>
      <w:r>
        <w:t>Access Level: Managing Director</w:t>
      </w:r>
    </w:p>
    <w:p>
      <w:r>
        <w:t>Remarks: Granted full access to all corporate documents.</w:t>
      </w:r>
    </w:p>
    <w:p>
      <w:r>
        <w:t>Authorized Officer: R. Krishnan, General Manager – Operations</w:t>
      </w:r>
    </w:p>
    <w:p>
      <w:pPr>
        <w:pStyle w:val="Heading2"/>
      </w:pPr>
      <w:r>
        <w:t>Malayalam Version</w:t>
      </w:r>
    </w:p>
    <w:p>
      <w:r>
        <w:t>കൊച്ചി മെട്രോ റെയിൽ ലിമിറ്റഡ് (KMRL)</w:t>
      </w:r>
    </w:p>
    <w:p>
      <w:r>
        <w:t>ഡോക്യുമെന്റ് ആക്സസ് സർട്ടിഫിക്കറ്റ് – എംപ്ലോയ് ഐഡി: KMRL-EMP-1001</w:t>
      </w:r>
    </w:p>
    <w:p>
      <w:r>
        <w:t>ജാരി ചെയ്തത്: ഡോക്യുമെന്റ് കൺട്രോൾ വകുപ്പ്</w:t>
      </w:r>
    </w:p>
    <w:p>
      <w:r>
        <w:t>സർട്ടിഫിക്കറ്റ് ഐഡി: DAC-2025-0011</w:t>
      </w:r>
    </w:p>
    <w:p>
      <w:r>
        <w:t>കാലാവധി: 18-09-2025 to 18-12-2025</w:t>
      </w:r>
    </w:p>
    <w:p>
      <w:r>
        <w:t>ആക്സസ് ലെവൽ: മാനേജിംഗ് ഡയറക്ടർ</w:t>
      </w:r>
    </w:p>
    <w:p>
      <w:r>
        <w:t>പരാമർശങ്ങൾ: എല്ലാ കോർപ്പറേറ്റ് രേഖകളിലും പൂർണ്ണ ആക്സസ് അനുവദിച്ചു.</w:t>
      </w:r>
    </w:p>
    <w:p>
      <w:r>
        <w:t>അധികൃതൻ: ആർ. കൃഷ്ണൻ, ജനറൽ മാനേജർ – ഓപ്പറേഷൻസ്</w:t>
      </w:r>
    </w:p>
    <w:p>
      <w:r>
        <w:br w:type="page"/>
      </w:r>
    </w:p>
    <w:p>
      <w:pPr>
        <w:pStyle w:val="Heading2"/>
      </w:pPr>
      <w:r>
        <w:t>English Version</w:t>
      </w:r>
    </w:p>
    <w:p>
      <w:r>
        <w:t>Kochi Metro Rail Limited (KMRL)</w:t>
      </w:r>
    </w:p>
    <w:p>
      <w:r>
        <w:t>Document Access Certificate – Employee ID: KMRL-EMP-1023</w:t>
      </w:r>
    </w:p>
    <w:p>
      <w:r>
        <w:t>Issued By: Document Control Department</w:t>
      </w:r>
    </w:p>
    <w:p>
      <w:r>
        <w:t>Certificate ID: DAC-2025-0045</w:t>
      </w:r>
    </w:p>
    <w:p>
      <w:r>
        <w:t>Validity Period: 18-09-2025 to 18-10-2025</w:t>
      </w:r>
    </w:p>
    <w:p>
      <w:r>
        <w:t>Access Level: Manager – Operations</w:t>
      </w:r>
    </w:p>
    <w:p>
      <w:r>
        <w:t>Remarks: Authorized to upload, retrieve, and approve departmental documents.</w:t>
      </w:r>
    </w:p>
    <w:p>
      <w:r>
        <w:t>Authorized Officer: A. Menon, Deputy General Manager – IT</w:t>
      </w:r>
    </w:p>
    <w:p>
      <w:pPr>
        <w:pStyle w:val="Heading2"/>
      </w:pPr>
      <w:r>
        <w:t>Malayalam Version</w:t>
      </w:r>
    </w:p>
    <w:p>
      <w:r>
        <w:t>കൊച്ചി മെട്രോ റെയിൽ ലിമിറ്റഡ് (KMRL)</w:t>
      </w:r>
    </w:p>
    <w:p>
      <w:r>
        <w:t>ഡോക്യുമെന്റ് ആക്സസ് സർട്ടിഫിക്കറ്റ് – എംപ്ലോയ് ഐഡി: KMRL-EMP-1023</w:t>
      </w:r>
    </w:p>
    <w:p>
      <w:r>
        <w:t>ജാരി ചെയ്തത്: ഡോക്യുമെന്റ് കൺട്രോൾ വകുപ്പ്</w:t>
      </w:r>
    </w:p>
    <w:p>
      <w:r>
        <w:t>സർട്ടിഫിക്കറ്റ് ഐഡി: DAC-2025-0045</w:t>
      </w:r>
    </w:p>
    <w:p>
      <w:r>
        <w:t>കാലാവധി: 18-09-2025 to 18-10-2025</w:t>
      </w:r>
    </w:p>
    <w:p>
      <w:r>
        <w:t>ആക്സസ് ലെവൽ: മാനേജർ – ഓപ്പറേഷൻസ്</w:t>
      </w:r>
    </w:p>
    <w:p>
      <w:r>
        <w:t>പരാമർശങ്ങൾ: വകുപ്പ് രേഖകൾ അപ്‌ലോഡ് ചെയ്യാനും തിരികെ ലഭ്യമാക്കാനും അംഗീകരിക്കാനും അധികാരപ്പെട്ടിരിക്കുന്നു.</w:t>
      </w:r>
    </w:p>
    <w:p>
      <w:r>
        <w:t>അധികൃതൻ: എ. മേനോൻ, ഡെപ്യൂട്ടി ജനറൽ മാനേജർ – ഐ.ടി.</w:t>
      </w:r>
    </w:p>
    <w:p>
      <w:r>
        <w:br w:type="page"/>
      </w:r>
    </w:p>
    <w:p>
      <w:pPr>
        <w:pStyle w:val="Heading2"/>
      </w:pPr>
      <w:r>
        <w:t>English Version</w:t>
      </w:r>
    </w:p>
    <w:p>
      <w:r>
        <w:t>Kochi Metro Rail Limited (KMRL)</w:t>
      </w:r>
    </w:p>
    <w:p>
      <w:r>
        <w:t>Document Access Certificate – Employee ID: KMRL-EMP-1075</w:t>
      </w:r>
    </w:p>
    <w:p>
      <w:r>
        <w:t>Issued By: Document Control Department</w:t>
      </w:r>
    </w:p>
    <w:p>
      <w:r>
        <w:t>Certificate ID: DAC-2025-0068</w:t>
      </w:r>
    </w:p>
    <w:p>
      <w:r>
        <w:t>Validity Period: 18-09-2025 to 18-11-2025</w:t>
      </w:r>
    </w:p>
    <w:p>
      <w:r>
        <w:t>Access Level: Office Assistant – File Management</w:t>
      </w:r>
    </w:p>
    <w:p>
      <w:r>
        <w:t>Remarks: Permitted to digitize and upload scanned files.</w:t>
      </w:r>
    </w:p>
    <w:p>
      <w:r>
        <w:t>Authorized Officer: S. Nair, Senior Engineer – Systems</w:t>
      </w:r>
    </w:p>
    <w:p>
      <w:pPr>
        <w:pStyle w:val="Heading2"/>
      </w:pPr>
      <w:r>
        <w:t>Malayalam Version</w:t>
      </w:r>
    </w:p>
    <w:p>
      <w:r>
        <w:t>കൊച്ചി മെട്രോ റെയിൽ ലിമിറ്റഡ് (KMRL)</w:t>
      </w:r>
    </w:p>
    <w:p>
      <w:r>
        <w:t>ഡോക്യുമെന്റ് ആക്സസ് സർട്ടിഫിക്കറ്റ് – എംപ്ലോയ് ഐഡി: KMRL-EMP-1075</w:t>
      </w:r>
    </w:p>
    <w:p>
      <w:r>
        <w:t>ജാരി ചെയ്തത്: ഡോക്യുമെന്റ് കൺട്രോൾ വകുപ്പ്</w:t>
      </w:r>
    </w:p>
    <w:p>
      <w:r>
        <w:t>സർട്ടിഫിക്കറ്റ് ഐഡി: DAC-2025-0068</w:t>
      </w:r>
    </w:p>
    <w:p>
      <w:r>
        <w:t>കാലാവധി: 18-09-2025 to 18-11-2025</w:t>
      </w:r>
    </w:p>
    <w:p>
      <w:r>
        <w:t>ആക്സസ് ലെവൽ: ഓഫീസ് അസിസ്റ്റന്റ് – ഫയൽ മാനേജ്മെന്റ്</w:t>
      </w:r>
    </w:p>
    <w:p>
      <w:r>
        <w:t>പരാമർശങ്ങൾ: സ്കാൻ ചെയ്ത ഫയലുകൾ ഡിജിറ്റൈസ് ചെയ്യാനും അപ്‌ലോഡ് ചെയ്യാനും അനുമതി നൽകി.</w:t>
      </w:r>
    </w:p>
    <w:p>
      <w:r>
        <w:t>അധികൃതൻ: എസ്. നായർ, സീനിയർ എഞ്ചിനീയർ – സിസ്റ്റംസ്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